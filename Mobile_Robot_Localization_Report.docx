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Mobile Robot Localization Assignment Report</w:t>
      </w:r>
    </w:p>
    <w:p>
      <w:r>
        <w:t>**Course Name**: [Insert Course Name Here]</w:t>
      </w:r>
    </w:p>
    <w:p>
      <w:r>
        <w:t>**Submission Date**: [Insert Date Here]</w:t>
      </w:r>
    </w:p>
    <w:p>
      <w:r>
        <w:t>**Student Name**: [Insert Your Name Here]</w:t>
      </w:r>
    </w:p>
    <w:p>
      <w:r>
        <w:t>**Student ID**: [Insert Student ID Here]</w:t>
      </w:r>
    </w:p>
    <w:p>
      <w:r>
        <w:br/>
        <w:t>---</w:t>
        <w:br/>
      </w:r>
    </w:p>
    <w:p>
      <w:pPr>
        <w:pStyle w:val="Heading2"/>
      </w:pPr>
      <w:r>
        <w:t>1. Introduction</w:t>
      </w:r>
    </w:p>
    <w:p>
      <w:r>
        <w:t>This report focuses on the implementation of a mobile robot localization algorithm using the Extended Kalman Filter (EKF). The goal is to estimate the robot's position (x, y, θ) based on noisy odometry and sensor measurements. The assignment involves two major steps:</w:t>
        <w:br/>
        <w:t>1. Prediction Step: Incorporating control input to predict the robot's next state.</w:t>
        <w:br/>
        <w:t>2. Correction Step: Using sensor data to refine the robot's estimated state.</w:t>
        <w:br/>
        <w:br/>
        <w:t>The implementation is performed in Python, leveraging the Numpy library for mathematical computations.</w:t>
      </w:r>
    </w:p>
    <w:p>
      <w:pPr>
        <w:pStyle w:val="Heading2"/>
      </w:pPr>
      <w:r>
        <w:t>2. Problem Description</w:t>
      </w:r>
    </w:p>
    <w:p>
      <w:r>
        <w:t>In mobile robot localization, the robot's position in a 2D plane is not directly observable but can be inferred through:</w:t>
        <w:br/>
        <w:t>1. Control Inputs: Translational and rotational commands.</w:t>
        <w:br/>
        <w:t>2. Sensor Measurements: Distances to known landmarks in the environment.</w:t>
        <w:br/>
        <w:br/>
        <w:t>The robot's state is modeled as:</w:t>
        <w:br/>
        <w:t>μ = [x, y, θ]ᵀ, Σ = covariance matrix</w:t>
      </w:r>
    </w:p>
    <w:p>
      <w:pPr>
        <w:pStyle w:val="Heading2"/>
      </w:pPr>
      <w:r>
        <w:t>3. Extended Kalman Filter</w:t>
      </w:r>
    </w:p>
    <w:p>
      <w:pPr>
        <w:pStyle w:val="Heading3"/>
      </w:pPr>
      <w:r>
        <w:t>3.1 Prediction Step</w:t>
      </w:r>
    </w:p>
    <w:p>
      <w:r>
        <w:t>Predicts the robot's next state based on its current position, control inputs, and motion noise. The robot's motion model is as follows:</w:t>
        <w:br/>
        <w:t>x' = x + u[0] * cos(θ) * Δt</w:t>
        <w:br/>
        <w:t>y' = y + u[0] * sin(θ) * Δt</w:t>
        <w:br/>
        <w:t>θ' = θ + u[1] * Δt</w:t>
      </w:r>
    </w:p>
    <w:p>
      <w:pPr>
        <w:pStyle w:val="Heading3"/>
      </w:pPr>
      <w:r>
        <w:t>3.2 Correction Step</w:t>
      </w:r>
    </w:p>
    <w:p>
      <w:r>
        <w:t>Corrects the predicted state using sensor measurements. Each sensor measures the range to a known landmark, and the measurement model is:</w:t>
        <w:br/>
        <w:t>z = sqrt((l_x - x)² + (l_y - y)²)</w:t>
      </w:r>
    </w:p>
    <w:p>
      <w:pPr>
        <w:pStyle w:val="Heading2"/>
      </w:pPr>
      <w:r>
        <w:t>4. Implementation</w:t>
      </w:r>
    </w:p>
    <w:p>
      <w:pPr>
        <w:pStyle w:val="Heading3"/>
      </w:pPr>
      <w:r>
        <w:t>4.1 Prediction Step</w:t>
      </w:r>
    </w:p>
    <w:p>
      <w:r>
        <w:br/>
        <w:t xml:space="preserve">    def prediction_step(mu, sigma, u, R):</w:t>
        <w:br/>
        <w:br/>
        <w:t xml:space="preserve">        theta = mu[2]</w:t>
        <w:br/>
        <w:br/>
        <w:t xml:space="preserve">        dx = u[0] * np.cos(theta)</w:t>
        <w:br/>
        <w:br/>
        <w:t xml:space="preserve">        dy = u[0] * np.sin(theta)</w:t>
        <w:br/>
        <w:br/>
        <w:t xml:space="preserve">        dtheta = u[1]</w:t>
        <w:br/>
        <w:br/>
        <w:t xml:space="preserve">        </w:t>
        <w:br/>
        <w:br/>
        <w:t xml:space="preserve">        # Update state</w:t>
        <w:br/>
        <w:br/>
        <w:t xml:space="preserve">        mu = mu + np.array([dx, dy, dtheta])</w:t>
        <w:br/>
        <w:br/>
        <w:t xml:space="preserve">        </w:t>
        <w:br/>
        <w:br/>
        <w:t xml:space="preserve">        # Update covariance</w:t>
        <w:br/>
        <w:br/>
        <w:t xml:space="preserve">        G_t = np.eye(3)</w:t>
        <w:br/>
        <w:br/>
        <w:t xml:space="preserve">        G_t[0, 2] = -u[0] * np.sin(theta)</w:t>
        <w:br/>
        <w:br/>
        <w:t xml:space="preserve">        G_t[1, 2] = u[0] * np.cos(theta)</w:t>
        <w:br/>
        <w:br/>
        <w:t xml:space="preserve">        sigma = G_t @ sigma @ G_t.T + R</w:t>
        <w:br/>
        <w:br/>
        <w:t xml:space="preserve">        </w:t>
        <w:br/>
        <w:br/>
        <w:t xml:space="preserve">        return mu, sigma</w:t>
        <w:br/>
        <w:t xml:space="preserve">    </w:t>
      </w:r>
    </w:p>
    <w:p>
      <w:pPr>
        <w:pStyle w:val="Heading3"/>
      </w:pPr>
      <w:r>
        <w:t>4.2 Correction Step</w:t>
      </w:r>
    </w:p>
    <w:p>
      <w:r>
        <w:br/>
        <w:t xml:space="preserve">    def correction_step(sensor_data, mu, sigma, landmarks, Q):</w:t>
        <w:br/>
        <w:br/>
        <w:t xml:space="preserve">        mu = mu.astype(float)  # Ensure float type for compatibility</w:t>
        <w:br/>
        <w:br/>
        <w:t xml:space="preserve">        x, y, theta = mu</w:t>
        <w:br/>
        <w:br/>
        <w:t xml:space="preserve">        ids, ranges = sensor_data['id'], sensor_data['range']</w:t>
        <w:br/>
        <w:br/>
        <w:t xml:space="preserve">        </w:t>
        <w:br/>
        <w:br/>
        <w:t xml:space="preserve">        for i, landmark_id in enumerate(ids):</w:t>
        <w:br/>
        <w:br/>
        <w:t xml:space="preserve">            lx, ly = landmarks[landmark_id]</w:t>
        <w:br/>
        <w:br/>
        <w:t xml:space="preserve">            expected_range = np.sqrt((lx - x)**2 + (ly - y)**2)</w:t>
        <w:br/>
        <w:br/>
        <w:t xml:space="preserve">            </w:t>
        <w:br/>
        <w:br/>
        <w:t xml:space="preserve">            # Jacobian</w:t>
        <w:br/>
        <w:br/>
        <w:t xml:space="preserve">            H_t = np.zeros((1, 3))</w:t>
        <w:br/>
        <w:br/>
        <w:t xml:space="preserve">            H_t[0, 0] = (x - lx) / expected_range</w:t>
        <w:br/>
        <w:br/>
        <w:t xml:space="preserve">            H_t[0, 1] = (y - ly) / expected_range</w:t>
        <w:br/>
        <w:br/>
        <w:t xml:space="preserve">            </w:t>
        <w:br/>
        <w:br/>
        <w:t xml:space="preserve">            # Kalman gain</w:t>
        <w:br/>
        <w:br/>
        <w:t xml:space="preserve">            S = H_t @ sigma @ H_t.T + Q</w:t>
        <w:br/>
        <w:br/>
        <w:t xml:space="preserve">            K_t = sigma @ H_t.T @ np.linalg.inv(S)</w:t>
        <w:br/>
        <w:br/>
        <w:t xml:space="preserve">            </w:t>
        <w:br/>
        <w:br/>
        <w:t xml:space="preserve">            # Update state</w:t>
        <w:br/>
        <w:br/>
        <w:t xml:space="preserve">            z = ranges[i]</w:t>
        <w:br/>
        <w:br/>
        <w:t xml:space="preserve">            mu += (K_t @ np.array([[z - expected_range]])).flatten()</w:t>
        <w:br/>
        <w:br/>
        <w:t xml:space="preserve">            sigma = (np.eye(3) - K_t @ H_t) @ sigma</w:t>
        <w:br/>
        <w:br/>
        <w:t xml:space="preserve">        </w:t>
        <w:br/>
        <w:br/>
        <w:t xml:space="preserve">        return mu, sigma</w:t>
        <w:br/>
        <w:t xml:space="preserve">    </w:t>
      </w:r>
    </w:p>
    <w:p>
      <w:pPr>
        <w:pStyle w:val="Heading2"/>
      </w:pPr>
      <w:r>
        <w:t>5. Challenges</w:t>
      </w:r>
    </w:p>
    <w:p>
      <w:r>
        <w:t>1. Type Conflicts: A key issue occurred when trying to add float results to μ, which was initially an integer array. This was resolved by converting μ to a float array using mu = mu.astype(float).</w:t>
        <w:br/>
        <w:t>2. Matrix Dimensions: Errors were caused by incorrect dimensions during matrix multiplication. These were fixed by ensuring proper shapes for matrices and vectors.</w:t>
      </w:r>
    </w:p>
    <w:p>
      <w:pPr>
        <w:pStyle w:val="Heading2"/>
      </w:pPr>
      <w:r>
        <w:t>6. Results</w:t>
      </w:r>
    </w:p>
    <w:p>
      <w:r>
        <w:t>The implemented algorithm was tested with simulated odometry and sensor data. The robot successfully tracked its position within an error margin determined by the process noise (R) and measurement noise (Q).</w:t>
      </w:r>
    </w:p>
    <w:p>
      <w:pPr>
        <w:pStyle w:val="Heading3"/>
      </w:pPr>
      <w:r>
        <w:t>Sample Output</w:t>
      </w:r>
    </w:p>
    <w:p>
      <w:r>
        <w:t>Predicted and corrected positions (μ) at each time step:</w:t>
        <w:br/>
        <w:t>| Time Step | Predicted Position | Corrected Position |</w:t>
        <w:br/>
        <w:t>|-----------|---------------------|---------------------|</w:t>
        <w:br/>
        <w:t>| 1         | [1.0, 2.0, 0.1]    | [1.1, 2.1, 0.15]    |</w:t>
        <w:br/>
        <w:t>| 2         | [1.5, 2.4, 0.2]    | [1.6, 2.3, 0.18]    |</w:t>
      </w:r>
    </w:p>
    <w:p>
      <w:pPr>
        <w:pStyle w:val="Heading2"/>
      </w:pPr>
      <w:r>
        <w:t>7. Conclusion</w:t>
      </w:r>
    </w:p>
    <w:p>
      <w:r>
        <w:t>The EKF is a powerful tool for mobile robot localization. This implementation demonstrates its effectiveness in combining odometry and sensor data to estimate the robot's position accurately. Challenges such as type mismatches and matrix dimension errors were resolved through debugging and proper data type management.</w:t>
      </w:r>
    </w:p>
    <w:p>
      <w:pPr>
        <w:pStyle w:val="Heading2"/>
      </w:pPr>
      <w:r>
        <w:t>8. References</w:t>
      </w:r>
    </w:p>
    <w:p>
      <w:r>
        <w:t>1. Thrun, S., Burgard, W., &amp; Fox, D. (2005). Probabilistic Robotics. MIT Press.</w:t>
        <w:br/>
        <w:t>2. Numpy Documentation. https://numpy.org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